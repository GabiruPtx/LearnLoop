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3AD03" w14:textId="05D08C43" w:rsidR="009A4808" w:rsidRPr="002A55B8" w:rsidRDefault="008E3A36">
      <w:pPr>
        <w:pStyle w:val="Ttulo"/>
      </w:pPr>
      <w:r w:rsidRPr="002A55B8">
        <w:t xml:space="preserve">Documento de Visão do Produto </w:t>
      </w:r>
      <w:r w:rsidR="008922F7" w:rsidRPr="002A55B8">
        <w:t>–</w:t>
      </w:r>
      <w:r w:rsidRPr="002A55B8">
        <w:t xml:space="preserve"> </w:t>
      </w:r>
      <w:r w:rsidR="00AE2A17">
        <w:t>LearnLoop</w:t>
      </w:r>
    </w:p>
    <w:p w14:paraId="7B5138CF" w14:textId="77777777" w:rsidR="009A4808" w:rsidRPr="002A55B8" w:rsidRDefault="008E3A36">
      <w:pPr>
        <w:pStyle w:val="Ttulo1"/>
      </w:pPr>
      <w:r w:rsidRPr="002A55B8">
        <w:t>1. Nome do Projeto</w:t>
      </w:r>
    </w:p>
    <w:p w14:paraId="75FD5827" w14:textId="2AB39321" w:rsidR="009A4808" w:rsidRPr="002A55B8" w:rsidRDefault="008922F7">
      <w:r w:rsidRPr="002A55B8">
        <w:t xml:space="preserve"> </w:t>
      </w:r>
      <w:r w:rsidR="00626674">
        <w:t>LearnLoop</w:t>
      </w:r>
    </w:p>
    <w:p w14:paraId="132BD338" w14:textId="77777777" w:rsidR="009A4808" w:rsidRPr="002A55B8" w:rsidRDefault="008E3A36">
      <w:pPr>
        <w:pStyle w:val="Ttulo1"/>
      </w:pPr>
      <w:r w:rsidRPr="002A55B8">
        <w:t>2. Objetivo Geral</w:t>
      </w:r>
    </w:p>
    <w:p w14:paraId="1352D959" w14:textId="77777777" w:rsidR="009A4808" w:rsidRPr="002A55B8" w:rsidRDefault="008E3A36">
      <w:r w:rsidRPr="002A55B8">
        <w:t>Desenvolver uma plataforma digital baseada na metodologia Scrum, adaptada para contextos educacionais, com o intuito de auxiliar alunos, professores e coordenadores a organizar e acompanhar projetos acadêmicos de forma colaborativa, prática e eficiente.</w:t>
      </w:r>
    </w:p>
    <w:p w14:paraId="6C68E22D" w14:textId="77777777" w:rsidR="009A4808" w:rsidRPr="002A55B8" w:rsidRDefault="008E3A36">
      <w:pPr>
        <w:pStyle w:val="Ttulo1"/>
      </w:pPr>
      <w:r w:rsidRPr="002A55B8">
        <w:t>3. Público-Alvo</w:t>
      </w:r>
    </w:p>
    <w:p w14:paraId="0EB9D70E" w14:textId="77777777" w:rsidR="009A4808" w:rsidRPr="002A55B8" w:rsidRDefault="008E3A36">
      <w:r w:rsidRPr="002A55B8">
        <w:t>- Alunos (ensino fundamental, médio e superior)</w:t>
      </w:r>
      <w:r w:rsidRPr="002A55B8">
        <w:br/>
        <w:t>- Professores</w:t>
      </w:r>
      <w:r w:rsidRPr="002A55B8">
        <w:br/>
        <w:t>- Coordenadores pedagógicos e profissionais da educação</w:t>
      </w:r>
    </w:p>
    <w:p w14:paraId="0A7BED8F" w14:textId="77777777" w:rsidR="009A4808" w:rsidRPr="002A55B8" w:rsidRDefault="008E3A36">
      <w:pPr>
        <w:pStyle w:val="Ttulo1"/>
      </w:pPr>
      <w:r w:rsidRPr="002A55B8">
        <w:t>4. Justificativa do Projeto</w:t>
      </w:r>
    </w:p>
    <w:p w14:paraId="4F5546A3" w14:textId="203C808A" w:rsidR="009A4808" w:rsidRPr="002A55B8" w:rsidRDefault="008E3A36">
      <w:r w:rsidRPr="002A55B8">
        <w:t xml:space="preserve">No cenário educacional atual, há uma demanda crescente por metodologias ativas e ferramentas que promovam o trabalho em equipe, a autogestão e o acompanhamento de projetos. O </w:t>
      </w:r>
      <w:r w:rsidR="00AB23D9">
        <w:t xml:space="preserve">LearnLoop </w:t>
      </w:r>
      <w:r w:rsidRPr="002A55B8">
        <w:t>se propõe a preencher essa lacuna, oferecendo uma ferramenta simples, interativa e pedagógica baseada nos princípios do Scrum, adaptada para o ambiente acadêmico.</w:t>
      </w:r>
    </w:p>
    <w:p w14:paraId="1583C431" w14:textId="77777777" w:rsidR="009A4808" w:rsidRPr="002A55B8" w:rsidRDefault="008E3A36">
      <w:pPr>
        <w:pStyle w:val="Ttulo1"/>
      </w:pPr>
      <w:r w:rsidRPr="002A55B8">
        <w:t>5. Funcionalidades Principais (Escopo do MVP)</w:t>
      </w:r>
    </w:p>
    <w:p w14:paraId="7B0A51A1" w14:textId="77777777" w:rsidR="009A4808" w:rsidRPr="002A55B8" w:rsidRDefault="008E3A36">
      <w:r w:rsidRPr="002A55B8">
        <w:t>Projetos:</w:t>
      </w:r>
      <w:r w:rsidRPr="002A55B8">
        <w:br/>
        <w:t>- Criar e remover projetos</w:t>
      </w:r>
      <w:r w:rsidRPr="002A55B8">
        <w:br/>
        <w:t>- Adicionar e remover colaboradores</w:t>
      </w:r>
      <w:r w:rsidRPr="002A55B8">
        <w:br/>
        <w:t>- Gerenciar permissões dos participantes</w:t>
      </w:r>
      <w:r w:rsidRPr="002A55B8">
        <w:br/>
      </w:r>
      <w:r w:rsidRPr="002A55B8">
        <w:br/>
        <w:t>Tarefas:</w:t>
      </w:r>
      <w:r w:rsidRPr="002A55B8">
        <w:br/>
        <w:t>- Criar, editar e excluir tarefas</w:t>
      </w:r>
      <w:r w:rsidRPr="002A55B8">
        <w:br/>
        <w:t xml:space="preserve">- Atribuir e </w:t>
      </w:r>
      <w:proofErr w:type="spellStart"/>
      <w:r w:rsidRPr="002A55B8">
        <w:t>desatribuir</w:t>
      </w:r>
      <w:proofErr w:type="spellEnd"/>
      <w:r w:rsidRPr="002A55B8">
        <w:t xml:space="preserve"> tarefas</w:t>
      </w:r>
      <w:r w:rsidRPr="002A55B8">
        <w:br/>
        <w:t>- Definir prioridade</w:t>
      </w:r>
      <w:r w:rsidRPr="002A55B8">
        <w:br/>
        <w:t>- Definir estado (</w:t>
      </w:r>
      <w:proofErr w:type="spellStart"/>
      <w:r w:rsidRPr="002A55B8">
        <w:t>ex</w:t>
      </w:r>
      <w:proofErr w:type="spellEnd"/>
      <w:r w:rsidRPr="002A55B8">
        <w:t>: “a fazer”, “em andamento”, “concluído”)</w:t>
      </w:r>
      <w:r w:rsidRPr="002A55B8">
        <w:br/>
        <w:t>- Enfileirar tarefas por ordem de execução</w:t>
      </w:r>
      <w:r w:rsidRPr="002A55B8">
        <w:br/>
      </w:r>
      <w:r w:rsidRPr="002A55B8">
        <w:br/>
      </w:r>
      <w:r w:rsidRPr="002A55B8">
        <w:lastRenderedPageBreak/>
        <w:t>Usuário:</w:t>
      </w:r>
      <w:r w:rsidRPr="002A55B8">
        <w:br/>
        <w:t>- Cadastrar conta / login</w:t>
      </w:r>
      <w:r w:rsidRPr="002A55B8">
        <w:br/>
        <w:t>- Editar e remover perfil</w:t>
      </w:r>
      <w:r w:rsidRPr="002A55B8">
        <w:br/>
        <w:t>- Visualizar permissões dentro de cada projeto</w:t>
      </w:r>
      <w:r w:rsidRPr="002A55B8">
        <w:br/>
      </w:r>
      <w:r w:rsidRPr="002A55B8">
        <w:br/>
        <w:t>Telas:</w:t>
      </w:r>
      <w:r w:rsidRPr="002A55B8">
        <w:br/>
        <w:t>- Login e cadastro</w:t>
      </w:r>
      <w:r w:rsidRPr="002A55B8">
        <w:br/>
        <w:t>- Painel de projetos do usuário</w:t>
      </w:r>
      <w:r w:rsidRPr="002A55B8">
        <w:br/>
        <w:t>- Tela de visualização e gerenciamento de projeto</w:t>
      </w:r>
      <w:r w:rsidRPr="002A55B8">
        <w:br/>
        <w:t>- Tela de visualização de tarefas</w:t>
      </w:r>
      <w:r w:rsidRPr="002A55B8">
        <w:br/>
        <w:t>- Tela de criação/edição de tarefa</w:t>
      </w:r>
      <w:r w:rsidRPr="002A55B8">
        <w:br/>
        <w:t>- Tela de criação/edição de projeto</w:t>
      </w:r>
      <w:r w:rsidRPr="002A55B8">
        <w:br/>
        <w:t>- Tela de gerenciamento de permissões</w:t>
      </w:r>
      <w:r w:rsidRPr="002A55B8">
        <w:br/>
        <w:t>- Área administrativa do sistema (</w:t>
      </w:r>
      <w:proofErr w:type="spellStart"/>
      <w:r w:rsidRPr="002A55B8">
        <w:t>SysAdmin</w:t>
      </w:r>
      <w:proofErr w:type="spellEnd"/>
      <w:r w:rsidRPr="002A55B8">
        <w:t>)</w:t>
      </w:r>
    </w:p>
    <w:p w14:paraId="55EA98C7" w14:textId="77777777" w:rsidR="009A4808" w:rsidRPr="002A55B8" w:rsidRDefault="008E3A36">
      <w:pPr>
        <w:pStyle w:val="Ttulo1"/>
      </w:pPr>
      <w:r w:rsidRPr="002A55B8">
        <w:t>6. Fora do Escopo Inicial (MVP)</w:t>
      </w:r>
    </w:p>
    <w:p w14:paraId="23F3FDE9" w14:textId="6824DA23" w:rsidR="009A4808" w:rsidRPr="002A55B8" w:rsidRDefault="008E3A36">
      <w:r w:rsidRPr="002A55B8">
        <w:t xml:space="preserve">- </w:t>
      </w:r>
      <w:r w:rsidR="008922F7" w:rsidRPr="002A55B8">
        <w:t>Funções de acessibilidade</w:t>
      </w:r>
      <w:r w:rsidRPr="002A55B8">
        <w:br/>
        <w:t xml:space="preserve">- Integrações externas com plataformas de </w:t>
      </w:r>
      <w:r w:rsidR="008922F7" w:rsidRPr="002A55B8">
        <w:t>ensino</w:t>
      </w:r>
      <w:r w:rsidRPr="002A55B8">
        <w:t xml:space="preserve"> (</w:t>
      </w:r>
      <w:proofErr w:type="spellStart"/>
      <w:r w:rsidRPr="002A55B8">
        <w:t>ex</w:t>
      </w:r>
      <w:proofErr w:type="spellEnd"/>
      <w:r w:rsidRPr="002A55B8">
        <w:t>: Moodle)</w:t>
      </w:r>
      <w:r w:rsidR="008922F7" w:rsidRPr="002A55B8">
        <w:t xml:space="preserve"> ou outros softwares</w:t>
      </w:r>
      <w:r w:rsidRPr="002A55B8">
        <w:br/>
        <w:t>- Suporte a múltiplos idiomas</w:t>
      </w:r>
      <w:r w:rsidRPr="002A55B8">
        <w:br/>
        <w:t>- Gamificação ou conquistas</w:t>
      </w:r>
      <w:r w:rsidRPr="002A55B8">
        <w:br/>
        <w:t>- Relatórios analíticos e estatísticas avançadas</w:t>
      </w:r>
    </w:p>
    <w:p w14:paraId="62609189" w14:textId="77777777" w:rsidR="009A4808" w:rsidRPr="002A55B8" w:rsidRDefault="008E3A36">
      <w:pPr>
        <w:pStyle w:val="Ttulo1"/>
      </w:pPr>
      <w:r w:rsidRPr="002A55B8">
        <w:t>7. Arquitetura e Tecnologia</w:t>
      </w:r>
    </w:p>
    <w:p w14:paraId="2DBC0FF5" w14:textId="77777777" w:rsidR="009A4808" w:rsidRDefault="008E3A36">
      <w:r w:rsidRPr="002A55B8">
        <w:t>- Framework principal: Django (Python)</w:t>
      </w:r>
      <w:r w:rsidRPr="002A55B8">
        <w:br/>
        <w:t>- Motivação técnica:</w:t>
      </w:r>
      <w:r w:rsidRPr="002A55B8">
        <w:br/>
        <w:t xml:space="preserve">  - Reduz complexidade com banco de dados</w:t>
      </w:r>
      <w:r w:rsidRPr="002A55B8">
        <w:br/>
        <w:t xml:space="preserve">  - Escalabilidade horizontal de desenvolvimento</w:t>
      </w:r>
      <w:r w:rsidRPr="002A55B8">
        <w:br/>
        <w:t xml:space="preserve">  - Ótima estrutura para projetos em equipe</w:t>
      </w:r>
    </w:p>
    <w:p w14:paraId="06885BB3" w14:textId="77777777" w:rsidR="00DD0713" w:rsidRDefault="00DD0713" w:rsidP="00DD0713">
      <w:pPr>
        <w:pStyle w:val="Ttulo1"/>
      </w:pPr>
      <w:r>
        <w:t>8. Templates de Labels</w:t>
      </w:r>
    </w:p>
    <w:p w14:paraId="3832A517" w14:textId="77777777" w:rsidR="00DD0713" w:rsidRDefault="00DD0713" w:rsidP="00DD0713">
      <w:pPr>
        <w:pStyle w:val="Ttulo2"/>
      </w:pPr>
      <w:r>
        <w:t>8.1. Template para a Label [Épico]</w:t>
      </w:r>
    </w:p>
    <w:p w14:paraId="09F42CA4" w14:textId="77777777" w:rsidR="00DD0713" w:rsidRDefault="00DD0713" w:rsidP="00DD0713">
      <w:r>
        <w:t>📌 [Épico] Nome do Épico</w:t>
      </w:r>
      <w:r>
        <w:br/>
      </w:r>
      <w:r>
        <w:br/>
        <w:t xml:space="preserve">🎯 Objetivo do Épico  </w:t>
      </w:r>
      <w:r>
        <w:br/>
        <w:t>Descrever de forma clara e resumida a finalidade do épico, destacando qual funcionalidade ou parte do sistema ele representa.</w:t>
      </w:r>
      <w:r>
        <w:br/>
      </w:r>
      <w:r>
        <w:br/>
        <w:t xml:space="preserve">🧩 Histórias de Usuário Relacionadas  </w:t>
      </w:r>
      <w:r>
        <w:br/>
        <w:t>Lista de issues que fazem parte do épico:</w:t>
      </w:r>
      <w:r>
        <w:br/>
      </w:r>
      <w:r>
        <w:lastRenderedPageBreak/>
        <w:br/>
        <w:t>- [ ] #ID1 Descrição da primeira história</w:t>
      </w:r>
      <w:r>
        <w:br/>
        <w:t>- [ ] #ID2 Descrição da segunda história</w:t>
      </w:r>
      <w:r>
        <w:br/>
      </w:r>
      <w:r>
        <w:br/>
        <w:t>✅ Critérios de Aceitação</w:t>
      </w:r>
      <w:r>
        <w:br/>
        <w:t>- Todas as histórias relacionadas foram concluídas</w:t>
      </w:r>
      <w:r>
        <w:br/>
        <w:t>- Testes manuais ou automatizados executados</w:t>
      </w:r>
      <w:r>
        <w:br/>
        <w:t>- Validação com usuários ou stakeholders realizada</w:t>
      </w:r>
      <w:r>
        <w:br/>
        <w:t>- Documentação técnica e funcional atualizada</w:t>
      </w:r>
      <w:r>
        <w:br/>
      </w:r>
      <w:r>
        <w:br/>
        <w:t>🛠️ Notas Técnicas (opcional)</w:t>
      </w:r>
      <w:r>
        <w:br/>
        <w:t>Espaço destinado a observações de arquitetura, bibliotecas utilizadas, decisões técnicas ou limitações conhecidas.</w:t>
      </w:r>
      <w:r>
        <w:br/>
      </w:r>
      <w:r>
        <w:br/>
        <w:t>- Usar Django ORM para modelagem de tarefas</w:t>
      </w:r>
      <w:r>
        <w:br/>
        <w:t>- Considerar integração futura com sistema de notificações</w:t>
      </w:r>
      <w:r>
        <w:br/>
      </w:r>
      <w:r>
        <w:br/>
        <w:t xml:space="preserve">🔗 Relacionamentos  </w:t>
      </w:r>
      <w:r>
        <w:br/>
        <w:t>- Depende de: #10</w:t>
      </w:r>
      <w:r>
        <w:br/>
        <w:t>- Bloqueia: #22</w:t>
      </w:r>
    </w:p>
    <w:p w14:paraId="7761356A" w14:textId="77777777" w:rsidR="00DD0713" w:rsidRDefault="00DD0713" w:rsidP="00DD0713">
      <w:pPr>
        <w:pStyle w:val="Ttulo2"/>
      </w:pPr>
      <w:r>
        <w:t>8.2. Template para a Label [História de Usuário]</w:t>
      </w:r>
    </w:p>
    <w:p w14:paraId="674B194B" w14:textId="77777777" w:rsidR="00DD0713" w:rsidRDefault="00DD0713" w:rsidP="00DD0713">
      <w:r>
        <w:t>📌 [História de Usuário] Nome resumido da funcionalidade</w:t>
      </w:r>
      <w:r>
        <w:br/>
      </w:r>
      <w:r>
        <w:br/>
        <w:t>📖 Descrição no formato de história</w:t>
      </w:r>
      <w:r>
        <w:br/>
        <w:t>Como um(a) [tipo de usuário], quero [ação ou funcionalidade], para [benefício ou propósito].</w:t>
      </w:r>
      <w:r>
        <w:br/>
      </w:r>
      <w:r>
        <w:br/>
        <w:t xml:space="preserve">🎯 Objetivo  </w:t>
      </w:r>
      <w:r>
        <w:br/>
        <w:t>Explicação sucinta do propósito desta funcionalidade no contexto do sistema.</w:t>
      </w:r>
      <w:r>
        <w:br/>
      </w:r>
      <w:r>
        <w:br/>
        <w:t>✅ Critérios de Aceitação</w:t>
      </w:r>
      <w:r>
        <w:br/>
        <w:t>- Deve permitir [ação esperada]</w:t>
      </w:r>
      <w:r>
        <w:br/>
        <w:t>- Deve estar vinculada a [módulo ou entidade]</w:t>
      </w:r>
      <w:r>
        <w:br/>
        <w:t>- Deve ser editável/removível conforme escopo</w:t>
      </w:r>
      <w:r>
        <w:br/>
        <w:t>- Deve refletir o estado atualizado na interface</w:t>
      </w:r>
      <w:r>
        <w:br/>
      </w:r>
      <w:r>
        <w:br/>
        <w:t>🔍 Cenários de Teste (opcional)</w:t>
      </w:r>
      <w:r>
        <w:br/>
        <w:t xml:space="preserve">Dado que estou logado e em um projeto  </w:t>
      </w:r>
      <w:r>
        <w:br/>
        <w:t xml:space="preserve">Quando clico em "Criar tarefa" e preencho os campos obrigatórios  </w:t>
      </w:r>
      <w:r>
        <w:br/>
        <w:t>Então a nova tarefa deve aparecer na lista de tarefas</w:t>
      </w:r>
      <w:r>
        <w:br/>
      </w:r>
      <w:r>
        <w:br/>
      </w:r>
      <w:r>
        <w:lastRenderedPageBreak/>
        <w:t>🛠️ Notas Técnicas (opcional)</w:t>
      </w:r>
      <w:r>
        <w:br/>
        <w:t>- Campos obrigatórios: nome, projeto</w:t>
      </w:r>
      <w:r>
        <w:br/>
        <w:t xml:space="preserve">- Usar Django </w:t>
      </w:r>
      <w:proofErr w:type="spellStart"/>
      <w:r>
        <w:t>ModelForm</w:t>
      </w:r>
      <w:proofErr w:type="spellEnd"/>
      <w:r>
        <w:t xml:space="preserve"> com validação </w:t>
      </w:r>
      <w:proofErr w:type="spellStart"/>
      <w:r>
        <w:t>client-side</w:t>
      </w:r>
      <w:proofErr w:type="spellEnd"/>
      <w:r>
        <w:br/>
      </w:r>
      <w:r>
        <w:br/>
        <w:t>🔗 Relacionamentos</w:t>
      </w:r>
      <w:r>
        <w:br/>
        <w:t>- Parte do épico: #11</w:t>
      </w:r>
      <w:r>
        <w:br/>
        <w:t>- Bloqueia: #16</w:t>
      </w:r>
    </w:p>
    <w:p w14:paraId="471640C4" w14:textId="77777777" w:rsidR="00DD0713" w:rsidRDefault="00DD0713" w:rsidP="00DD0713">
      <w:pPr>
        <w:pStyle w:val="Ttulo2"/>
      </w:pPr>
      <w:r>
        <w:t>8.3. Template para a Label [Tarefa Técnica]</w:t>
      </w:r>
    </w:p>
    <w:p w14:paraId="3BBF75F8" w14:textId="77777777" w:rsidR="00DD0713" w:rsidRDefault="00DD0713" w:rsidP="00DD0713">
      <w:r>
        <w:t>📌 [Tarefa Técnica] Nome resumido da atividade</w:t>
      </w:r>
      <w:r>
        <w:br/>
      </w:r>
      <w:r>
        <w:br/>
        <w:t xml:space="preserve">🧠 Descrição  </w:t>
      </w:r>
      <w:r>
        <w:br/>
      </w:r>
      <w:proofErr w:type="spellStart"/>
      <w:r>
        <w:t>Descrição</w:t>
      </w:r>
      <w:proofErr w:type="spellEnd"/>
      <w:r>
        <w:t xml:space="preserve"> objetiva da atividade a ser realizada.</w:t>
      </w:r>
      <w:r>
        <w:br/>
      </w:r>
      <w:r>
        <w:br/>
        <w:t xml:space="preserve">🎯 Objetivo  </w:t>
      </w:r>
      <w:r>
        <w:br/>
        <w:t>Explicitar a razão técnica da tarefa: desempenho, segurança, organização do código ou integração.</w:t>
      </w:r>
      <w:r>
        <w:br/>
      </w:r>
      <w:r>
        <w:br/>
        <w:t>✅ Critérios de Aceitação</w:t>
      </w:r>
      <w:r>
        <w:br/>
        <w:t>- Funcionalidade implementada e testada</w:t>
      </w:r>
      <w:r>
        <w:br/>
        <w:t>- Outras funcionalidades não afetadas negativamente</w:t>
      </w:r>
      <w:r>
        <w:br/>
        <w:t>- Cobertura de testes mantida (quando aplicável)</w:t>
      </w:r>
      <w:r>
        <w:br/>
        <w:t>- Documentação atualizada</w:t>
      </w:r>
      <w:r>
        <w:br/>
      </w:r>
      <w:r>
        <w:br/>
        <w:t>🧪 Estratégia de Teste</w:t>
      </w:r>
      <w:r>
        <w:br/>
        <w:t>- Testar login e logout</w:t>
      </w:r>
      <w:r>
        <w:br/>
        <w:t>- Validar fluxo de redefinição de senha</w:t>
      </w:r>
      <w:r>
        <w:br/>
        <w:t>- Verificar criação de usuários via formulário</w:t>
      </w:r>
      <w:r>
        <w:br/>
      </w:r>
      <w:r>
        <w:br/>
        <w:t>🛠️ Notas Técnicas</w:t>
      </w:r>
      <w:r>
        <w:br/>
        <w:t xml:space="preserve">- Instalar </w:t>
      </w:r>
      <w:proofErr w:type="spellStart"/>
      <w:r>
        <w:t>django-allauth</w:t>
      </w:r>
      <w:proofErr w:type="spellEnd"/>
      <w:r>
        <w:br/>
        <w:t xml:space="preserve">- Configurar rotas e </w:t>
      </w:r>
      <w:proofErr w:type="spellStart"/>
      <w:r>
        <w:t>templates</w:t>
      </w:r>
      <w:proofErr w:type="spellEnd"/>
      <w:r>
        <w:br/>
        <w:t>- Ajustar `INSTALLED_APPS` no settings.py</w:t>
      </w:r>
      <w:r>
        <w:br/>
      </w:r>
      <w:r>
        <w:br/>
        <w:t>🔗 Relacionamentos</w:t>
      </w:r>
      <w:r>
        <w:br/>
        <w:t>- Bloqueia: #22 Registro de novos usuários</w:t>
      </w:r>
      <w:r>
        <w:br/>
        <w:t>- Relacionada a: #5 Setup inicial do projeto</w:t>
      </w:r>
    </w:p>
    <w:p w14:paraId="30BEE0C6" w14:textId="35D6BB31" w:rsidR="002C2FCA" w:rsidRDefault="001F2105" w:rsidP="001F2105">
      <w:pPr>
        <w:pStyle w:val="Ttulo1"/>
      </w:pPr>
      <w:r>
        <w:t xml:space="preserve">9. </w:t>
      </w:r>
      <w:r w:rsidR="00FA4361">
        <w:t>Regras do repositório</w:t>
      </w:r>
    </w:p>
    <w:p w14:paraId="0D0DEA2A" w14:textId="77777777" w:rsidR="00642CEF" w:rsidRDefault="00642CEF" w:rsidP="00642CEF"/>
    <w:p w14:paraId="5BE14D60" w14:textId="43FE479B" w:rsidR="00642CEF" w:rsidRPr="00642CEF" w:rsidRDefault="00642CEF" w:rsidP="00642CEF">
      <w:pPr>
        <w:ind w:firstLine="720"/>
        <w:jc w:val="both"/>
      </w:pPr>
      <w:r w:rsidRPr="00642CEF">
        <w:lastRenderedPageBreak/>
        <w:t>Com o objetivo de garantir a integridade, organização e rastreabilidade do desenvolvimento colaborativo deste projeto, foram estabelecidas as seguintes diretrizes de contribuição, acordadas entre os membros da equipe:</w:t>
      </w:r>
    </w:p>
    <w:p w14:paraId="6D62433C" w14:textId="77777777" w:rsidR="00642CEF" w:rsidRPr="00642CEF" w:rsidRDefault="00642CEF" w:rsidP="00642CEF">
      <w:pPr>
        <w:rPr>
          <w:b/>
          <w:bCs/>
        </w:rPr>
      </w:pPr>
      <w:r w:rsidRPr="00642CEF">
        <w:rPr>
          <w:b/>
          <w:bCs/>
        </w:rPr>
        <w:t>1. Controle de Acesso à Branch main</w:t>
      </w:r>
    </w:p>
    <w:p w14:paraId="6DBA57C5" w14:textId="77777777" w:rsidR="00642CEF" w:rsidRPr="00642CEF" w:rsidRDefault="00642CEF" w:rsidP="00E3583A">
      <w:pPr>
        <w:numPr>
          <w:ilvl w:val="0"/>
          <w:numId w:val="13"/>
        </w:numPr>
        <w:jc w:val="both"/>
      </w:pPr>
      <w:r w:rsidRPr="00642CEF">
        <w:t xml:space="preserve">Apenas o responsável pelo repositório, na condição de </w:t>
      </w:r>
      <w:r w:rsidRPr="00642CEF">
        <w:rPr>
          <w:b/>
          <w:bCs/>
        </w:rPr>
        <w:t>administrador</w:t>
      </w:r>
      <w:r w:rsidRPr="00642CEF">
        <w:t xml:space="preserve">, possui autorização para realizar </w:t>
      </w:r>
      <w:r w:rsidRPr="00642CEF">
        <w:rPr>
          <w:i/>
          <w:iCs/>
        </w:rPr>
        <w:t>push</w:t>
      </w:r>
      <w:r w:rsidRPr="00642CEF">
        <w:t xml:space="preserve"> diretamente na branch main.</w:t>
      </w:r>
    </w:p>
    <w:p w14:paraId="20C60DE4" w14:textId="77777777" w:rsidR="00642CEF" w:rsidRPr="00642CEF" w:rsidRDefault="00642CEF" w:rsidP="00E3583A">
      <w:pPr>
        <w:numPr>
          <w:ilvl w:val="0"/>
          <w:numId w:val="13"/>
        </w:numPr>
        <w:jc w:val="both"/>
      </w:pPr>
      <w:r w:rsidRPr="00642CEF">
        <w:t xml:space="preserve">Os demais membros da equipe </w:t>
      </w:r>
      <w:r w:rsidRPr="00642CEF">
        <w:rPr>
          <w:b/>
          <w:bCs/>
        </w:rPr>
        <w:t xml:space="preserve">não estão autorizados a realizar </w:t>
      </w:r>
      <w:r w:rsidRPr="00642CEF">
        <w:rPr>
          <w:b/>
          <w:bCs/>
          <w:i/>
          <w:iCs/>
        </w:rPr>
        <w:t>push</w:t>
      </w:r>
      <w:r w:rsidRPr="00642CEF">
        <w:rPr>
          <w:b/>
          <w:bCs/>
        </w:rPr>
        <w:t xml:space="preserve"> diretamente na branch main</w:t>
      </w:r>
      <w:r w:rsidRPr="00642CEF">
        <w:t xml:space="preserve"> sob nenhuma circunstância.</w:t>
      </w:r>
    </w:p>
    <w:p w14:paraId="690F97E7" w14:textId="77777777" w:rsidR="00642CEF" w:rsidRPr="00642CEF" w:rsidRDefault="00642CEF" w:rsidP="00642CEF">
      <w:pPr>
        <w:rPr>
          <w:b/>
          <w:bCs/>
        </w:rPr>
      </w:pPr>
      <w:r w:rsidRPr="00642CEF">
        <w:rPr>
          <w:b/>
          <w:bCs/>
        </w:rPr>
        <w:t xml:space="preserve">2. Política de </w:t>
      </w:r>
      <w:r w:rsidRPr="00642CEF">
        <w:rPr>
          <w:b/>
          <w:bCs/>
          <w:i/>
          <w:iCs/>
        </w:rPr>
        <w:t>Merge</w:t>
      </w:r>
      <w:r w:rsidRPr="00642CEF">
        <w:rPr>
          <w:b/>
          <w:bCs/>
        </w:rPr>
        <w:t xml:space="preserve"> para a Branch main</w:t>
      </w:r>
    </w:p>
    <w:p w14:paraId="16435BFA" w14:textId="77777777" w:rsidR="00642CEF" w:rsidRPr="00642CEF" w:rsidRDefault="00642CEF" w:rsidP="00E3583A">
      <w:pPr>
        <w:numPr>
          <w:ilvl w:val="0"/>
          <w:numId w:val="14"/>
        </w:numPr>
        <w:jc w:val="both"/>
      </w:pPr>
      <w:r w:rsidRPr="00642CEF">
        <w:t xml:space="preserve">Toda e qualquer alteração a ser incorporada na branch main deverá ser realizada por meio de um </w:t>
      </w:r>
      <w:r w:rsidRPr="00642CEF">
        <w:rPr>
          <w:b/>
          <w:bCs/>
        </w:rPr>
        <w:t>Pull Request (PR)</w:t>
      </w:r>
      <w:r w:rsidRPr="00642CEF">
        <w:t>.</w:t>
      </w:r>
    </w:p>
    <w:p w14:paraId="312C3E3E" w14:textId="77777777" w:rsidR="00642CEF" w:rsidRPr="00642CEF" w:rsidRDefault="00642CEF" w:rsidP="00E3583A">
      <w:pPr>
        <w:numPr>
          <w:ilvl w:val="0"/>
          <w:numId w:val="14"/>
        </w:numPr>
        <w:jc w:val="both"/>
      </w:pPr>
      <w:r w:rsidRPr="00642CEF">
        <w:t>A aprovação de um PR para a branch main está condicionada ao cumprimento dos seguintes requisitos:</w:t>
      </w:r>
    </w:p>
    <w:p w14:paraId="095CA1C0" w14:textId="77777777" w:rsidR="00642CEF" w:rsidRPr="00642CEF" w:rsidRDefault="00642CEF" w:rsidP="00E3583A">
      <w:pPr>
        <w:numPr>
          <w:ilvl w:val="1"/>
          <w:numId w:val="14"/>
        </w:numPr>
        <w:jc w:val="both"/>
      </w:pPr>
      <w:r w:rsidRPr="00642CEF">
        <w:t xml:space="preserve">A branch de origem do PR deve estar </w:t>
      </w:r>
      <w:r w:rsidRPr="00642CEF">
        <w:rPr>
          <w:b/>
          <w:bCs/>
        </w:rPr>
        <w:t>atualizada em relação à branch main</w:t>
      </w:r>
      <w:r w:rsidRPr="00642CEF">
        <w:t>, sem conflitos de merge.</w:t>
      </w:r>
    </w:p>
    <w:p w14:paraId="41B5F254" w14:textId="3112A2C5" w:rsidR="00642CEF" w:rsidRPr="00642CEF" w:rsidRDefault="00642CEF" w:rsidP="00E3583A">
      <w:pPr>
        <w:numPr>
          <w:ilvl w:val="1"/>
          <w:numId w:val="14"/>
        </w:numPr>
        <w:jc w:val="both"/>
      </w:pPr>
      <w:r w:rsidRPr="00642CEF">
        <w:t xml:space="preserve">O PR deverá ser </w:t>
      </w:r>
      <w:r w:rsidRPr="00642CEF">
        <w:rPr>
          <w:b/>
          <w:bCs/>
        </w:rPr>
        <w:t>aprovado por pelo menos três (3) dos cinco (5) membros da equipe</w:t>
      </w:r>
      <w:r w:rsidRPr="00642CEF">
        <w:t>, por meio da funcionalidade de revisão do GitHub</w:t>
      </w:r>
      <w:r w:rsidR="00C63574">
        <w:t xml:space="preserve"> </w:t>
      </w:r>
      <w:r w:rsidR="00C63574">
        <w:rPr>
          <w:b/>
          <w:bCs/>
        </w:rPr>
        <w:t>OU</w:t>
      </w:r>
      <w:r w:rsidR="00C63574">
        <w:t xml:space="preserve"> pelo </w:t>
      </w:r>
      <w:r w:rsidR="00C63574">
        <w:rPr>
          <w:b/>
          <w:bCs/>
        </w:rPr>
        <w:t>administrador</w:t>
      </w:r>
      <w:r w:rsidR="00C63574">
        <w:t xml:space="preserve"> do projeto.</w:t>
      </w:r>
    </w:p>
    <w:p w14:paraId="7C1E6777" w14:textId="77777777" w:rsidR="00642CEF" w:rsidRPr="00642CEF" w:rsidRDefault="00642CEF" w:rsidP="00E3583A">
      <w:pPr>
        <w:numPr>
          <w:ilvl w:val="1"/>
          <w:numId w:val="14"/>
        </w:numPr>
        <w:jc w:val="both"/>
      </w:pPr>
      <w:r w:rsidRPr="00642CEF">
        <w:t xml:space="preserve">As alterações devem estar em conformidade com as </w:t>
      </w:r>
      <w:r w:rsidRPr="00642CEF">
        <w:rPr>
          <w:b/>
          <w:bCs/>
        </w:rPr>
        <w:t>tarefas previstas no planejamento do projeto</w:t>
      </w:r>
      <w:r w:rsidRPr="00642CEF">
        <w:t xml:space="preserve"> e devidamente relacionadas às respectivas </w:t>
      </w:r>
      <w:r w:rsidRPr="00642CEF">
        <w:rPr>
          <w:i/>
          <w:iCs/>
        </w:rPr>
        <w:t>issues</w:t>
      </w:r>
      <w:r w:rsidRPr="00642CEF">
        <w:t xml:space="preserve"> registradas.</w:t>
      </w:r>
    </w:p>
    <w:p w14:paraId="35743019" w14:textId="77777777" w:rsidR="00642CEF" w:rsidRPr="00642CEF" w:rsidRDefault="00642CEF" w:rsidP="00E3583A">
      <w:pPr>
        <w:jc w:val="both"/>
        <w:rPr>
          <w:b/>
          <w:bCs/>
        </w:rPr>
      </w:pPr>
      <w:r w:rsidRPr="00642CEF">
        <w:rPr>
          <w:b/>
          <w:bCs/>
        </w:rPr>
        <w:t>3. Boas Práticas de Submissão</w:t>
      </w:r>
    </w:p>
    <w:p w14:paraId="45661044" w14:textId="77777777" w:rsidR="00642CEF" w:rsidRPr="00642CEF" w:rsidRDefault="00642CEF" w:rsidP="00E3583A">
      <w:pPr>
        <w:numPr>
          <w:ilvl w:val="0"/>
          <w:numId w:val="15"/>
        </w:numPr>
        <w:jc w:val="both"/>
      </w:pPr>
      <w:r w:rsidRPr="00642CEF">
        <w:t>Recomenda-se que cada PR inclua, sempre que possível:</w:t>
      </w:r>
    </w:p>
    <w:p w14:paraId="778ACABB" w14:textId="77777777" w:rsidR="00642CEF" w:rsidRPr="00642CEF" w:rsidRDefault="00642CEF" w:rsidP="00E3583A">
      <w:pPr>
        <w:numPr>
          <w:ilvl w:val="1"/>
          <w:numId w:val="15"/>
        </w:numPr>
        <w:jc w:val="both"/>
      </w:pPr>
      <w:r w:rsidRPr="00642CEF">
        <w:t xml:space="preserve">Uma </w:t>
      </w:r>
      <w:r w:rsidRPr="00642CEF">
        <w:rPr>
          <w:b/>
          <w:bCs/>
        </w:rPr>
        <w:t>descrição clara e objetiva</w:t>
      </w:r>
      <w:r w:rsidRPr="00642CEF">
        <w:t xml:space="preserve"> das alterações implementadas;</w:t>
      </w:r>
    </w:p>
    <w:p w14:paraId="22905375" w14:textId="77777777" w:rsidR="00642CEF" w:rsidRPr="00642CEF" w:rsidRDefault="00642CEF" w:rsidP="00E3583A">
      <w:pPr>
        <w:numPr>
          <w:ilvl w:val="1"/>
          <w:numId w:val="15"/>
        </w:numPr>
        <w:jc w:val="both"/>
      </w:pPr>
      <w:r w:rsidRPr="00642CEF">
        <w:rPr>
          <w:b/>
          <w:bCs/>
        </w:rPr>
        <w:t>Capturas de tela ou demonstrações visuais</w:t>
      </w:r>
      <w:r w:rsidRPr="00642CEF">
        <w:t>, em casos de alterações na interface do usuário ou em fluxos de interação;</w:t>
      </w:r>
    </w:p>
    <w:p w14:paraId="15DE7C29" w14:textId="083C01F1" w:rsidR="00642CEF" w:rsidRPr="00642CEF" w:rsidRDefault="00642CEF" w:rsidP="00E3583A">
      <w:pPr>
        <w:numPr>
          <w:ilvl w:val="1"/>
          <w:numId w:val="15"/>
        </w:numPr>
        <w:jc w:val="both"/>
      </w:pPr>
      <w:r w:rsidRPr="00642CEF">
        <w:t xml:space="preserve">Referência direta às </w:t>
      </w:r>
      <w:r w:rsidRPr="00642CEF">
        <w:rPr>
          <w:i/>
          <w:iCs/>
        </w:rPr>
        <w:t>issues</w:t>
      </w:r>
      <w:r w:rsidRPr="00642CEF">
        <w:t xml:space="preserve"> correspondentes, utilizando a sintaxe </w:t>
      </w:r>
      <w:r w:rsidR="002D335D" w:rsidRPr="002D335D">
        <w:rPr>
          <w:b/>
          <w:bCs/>
        </w:rPr>
        <w:t>Concluí/Avança</w:t>
      </w:r>
      <w:r w:rsidR="002D335D">
        <w:t xml:space="preserve"> </w:t>
      </w:r>
      <w:r w:rsidRPr="00642CEF">
        <w:t>#n.</w:t>
      </w:r>
    </w:p>
    <w:p w14:paraId="1661088A" w14:textId="77777777" w:rsidR="00FA4361" w:rsidRPr="00FA4361" w:rsidRDefault="00FA4361" w:rsidP="00E3583A">
      <w:pPr>
        <w:jc w:val="both"/>
      </w:pPr>
    </w:p>
    <w:p w14:paraId="5AF31CEB" w14:textId="77777777" w:rsidR="002C2FCA" w:rsidRPr="00D471BD" w:rsidRDefault="002C2FCA" w:rsidP="00E3583A">
      <w:pPr>
        <w:jc w:val="both"/>
      </w:pPr>
    </w:p>
    <w:sectPr w:rsidR="002C2FCA" w:rsidRPr="00D471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A86830"/>
    <w:multiLevelType w:val="multilevel"/>
    <w:tmpl w:val="8B48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3A5226"/>
    <w:multiLevelType w:val="multilevel"/>
    <w:tmpl w:val="A788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CD1570"/>
    <w:multiLevelType w:val="multilevel"/>
    <w:tmpl w:val="4488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A52F97"/>
    <w:multiLevelType w:val="multilevel"/>
    <w:tmpl w:val="DD32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1268A1"/>
    <w:multiLevelType w:val="multilevel"/>
    <w:tmpl w:val="7BEC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0A6794"/>
    <w:multiLevelType w:val="multilevel"/>
    <w:tmpl w:val="A7E0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541742">
    <w:abstractNumId w:val="8"/>
  </w:num>
  <w:num w:numId="2" w16cid:durableId="1856845707">
    <w:abstractNumId w:val="6"/>
  </w:num>
  <w:num w:numId="3" w16cid:durableId="898324175">
    <w:abstractNumId w:val="5"/>
  </w:num>
  <w:num w:numId="4" w16cid:durableId="136386627">
    <w:abstractNumId w:val="4"/>
  </w:num>
  <w:num w:numId="5" w16cid:durableId="712654705">
    <w:abstractNumId w:val="7"/>
  </w:num>
  <w:num w:numId="6" w16cid:durableId="1111315641">
    <w:abstractNumId w:val="3"/>
  </w:num>
  <w:num w:numId="7" w16cid:durableId="684290706">
    <w:abstractNumId w:val="2"/>
  </w:num>
  <w:num w:numId="8" w16cid:durableId="1234006985">
    <w:abstractNumId w:val="1"/>
  </w:num>
  <w:num w:numId="9" w16cid:durableId="253633776">
    <w:abstractNumId w:val="0"/>
  </w:num>
  <w:num w:numId="10" w16cid:durableId="1204945096">
    <w:abstractNumId w:val="13"/>
  </w:num>
  <w:num w:numId="11" w16cid:durableId="2084328293">
    <w:abstractNumId w:val="10"/>
  </w:num>
  <w:num w:numId="12" w16cid:durableId="2134473025">
    <w:abstractNumId w:val="11"/>
  </w:num>
  <w:num w:numId="13" w16cid:durableId="973367476">
    <w:abstractNumId w:val="12"/>
  </w:num>
  <w:num w:numId="14" w16cid:durableId="980159928">
    <w:abstractNumId w:val="14"/>
  </w:num>
  <w:num w:numId="15" w16cid:durableId="20391608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101"/>
    <w:rsid w:val="00026C8B"/>
    <w:rsid w:val="00034616"/>
    <w:rsid w:val="0006063C"/>
    <w:rsid w:val="0015074B"/>
    <w:rsid w:val="001F2105"/>
    <w:rsid w:val="00250F0E"/>
    <w:rsid w:val="002776EA"/>
    <w:rsid w:val="0029639D"/>
    <w:rsid w:val="002A55B8"/>
    <w:rsid w:val="002C2FCA"/>
    <w:rsid w:val="002D335D"/>
    <w:rsid w:val="00326F90"/>
    <w:rsid w:val="00366F48"/>
    <w:rsid w:val="00473947"/>
    <w:rsid w:val="00572676"/>
    <w:rsid w:val="00626674"/>
    <w:rsid w:val="00642CEF"/>
    <w:rsid w:val="0064387F"/>
    <w:rsid w:val="00696609"/>
    <w:rsid w:val="006A6D39"/>
    <w:rsid w:val="0070054C"/>
    <w:rsid w:val="00755969"/>
    <w:rsid w:val="007A49C3"/>
    <w:rsid w:val="007F7ECB"/>
    <w:rsid w:val="008922F7"/>
    <w:rsid w:val="00894224"/>
    <w:rsid w:val="008E3A36"/>
    <w:rsid w:val="00902693"/>
    <w:rsid w:val="009430AA"/>
    <w:rsid w:val="009A4808"/>
    <w:rsid w:val="009D256E"/>
    <w:rsid w:val="009D50F7"/>
    <w:rsid w:val="009F2C24"/>
    <w:rsid w:val="00A01131"/>
    <w:rsid w:val="00AA1D8D"/>
    <w:rsid w:val="00AB23D9"/>
    <w:rsid w:val="00AD5EC4"/>
    <w:rsid w:val="00AE2A17"/>
    <w:rsid w:val="00B12529"/>
    <w:rsid w:val="00B47730"/>
    <w:rsid w:val="00B868E2"/>
    <w:rsid w:val="00BE11A8"/>
    <w:rsid w:val="00C20798"/>
    <w:rsid w:val="00C25F54"/>
    <w:rsid w:val="00C404B4"/>
    <w:rsid w:val="00C63574"/>
    <w:rsid w:val="00CA6CDF"/>
    <w:rsid w:val="00CB0664"/>
    <w:rsid w:val="00CF5D84"/>
    <w:rsid w:val="00D471BD"/>
    <w:rsid w:val="00D8527A"/>
    <w:rsid w:val="00DA11DE"/>
    <w:rsid w:val="00DD0713"/>
    <w:rsid w:val="00E3583A"/>
    <w:rsid w:val="00E36C7C"/>
    <w:rsid w:val="00E37315"/>
    <w:rsid w:val="00E42462"/>
    <w:rsid w:val="00E747EC"/>
    <w:rsid w:val="00EA28FF"/>
    <w:rsid w:val="00EB1461"/>
    <w:rsid w:val="00F170E2"/>
    <w:rsid w:val="00F34039"/>
    <w:rsid w:val="00FA43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8C24B3"/>
  <w14:defaultImageDpi w14:val="300"/>
  <w15:docId w15:val="{75766ED9-354A-4664-97C1-8CE88D2B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224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4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3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0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7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5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6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7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0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9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0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983</Words>
  <Characters>5310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Gabiru ™</cp:lastModifiedBy>
  <cp:revision>53</cp:revision>
  <dcterms:created xsi:type="dcterms:W3CDTF">2013-12-23T23:15:00Z</dcterms:created>
  <dcterms:modified xsi:type="dcterms:W3CDTF">2025-04-12T21:01:00Z</dcterms:modified>
  <cp:category/>
</cp:coreProperties>
</file>